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Tomato Platformer - Beginner Friendly Documentation</w:t>
      </w:r>
    </w:p>
    <w:p>
      <w:pPr>
        <w:pStyle w:val="Heading1"/>
      </w:pPr>
      <w:r>
        <w:t>1. Introduction</w:t>
      </w:r>
    </w:p>
    <w:p>
      <w:r>
        <w:t>Tomato Platformer is a 2D platformer game made using Python and the Pygame library. In this game, you control a tomato character that can run, jump, collect coins, defeat enemies, and reach the goal to complete levels. This document explains the code step by step, in a way that even beginners can understand.</w:t>
      </w:r>
    </w:p>
    <w:p>
      <w:pPr>
        <w:pStyle w:val="Heading1"/>
      </w:pPr>
      <w:r>
        <w:t>2. How the Code Works</w:t>
      </w:r>
    </w:p>
    <w:p>
      <w:r>
        <w:t>The game code is divided into smaller parts called functions and classes. Each part has its own job, and together they make the game work.</w:t>
      </w:r>
    </w:p>
    <w:p>
      <w:pPr>
        <w:pStyle w:val="Heading2"/>
      </w:pPr>
      <w:r>
        <w:t>2.1 Constants and Colors</w:t>
      </w:r>
    </w:p>
    <w:p>
      <w:r>
        <w:t>At the beginning of the code, we define constants like SCREEN_WIDTH, SCREEN_HEIGHT, GRAVITY, PLAYER_JUMP, and PLAYER_SPEED. These are values we use again and again, so instead of writing numbers everywhere, we give them names.</w:t>
        <w:br/>
        <w:br/>
        <w:t>We also define colors like BLACK, WHITE, RED, GREEN, and SKY_BLUE. These are stored as RGB values.</w:t>
      </w:r>
    </w:p>
    <w:p>
      <w:pPr>
        <w:pStyle w:val="Heading2"/>
      </w:pPr>
      <w:r>
        <w:t>2.2 Helper Functions</w:t>
      </w:r>
    </w:p>
    <w:p>
      <w:r>
        <w:t>- get_image: Takes a small part of a sprite sheet (a big image with many frames) and returns it as a separate image for animation.</w:t>
        <w:br/>
        <w:t>- load_scores and save_scores: These functions read and write the best scores to a file called scores.json. This way, even when you close the game, your best scores are saved.</w:t>
      </w:r>
    </w:p>
    <w:p>
      <w:pPr>
        <w:pStyle w:val="Heading2"/>
      </w:pPr>
      <w:r>
        <w:t>2.3 Classes</w:t>
      </w:r>
    </w:p>
    <w:p>
      <w:r>
        <w:t>Classes are like blueprints to create objects in the game. Each class represents something in the game.</w:t>
      </w:r>
    </w:p>
    <w:p>
      <w:r>
        <w:t>- Platform: Creates the ground or blocks that the player can stand on.</w:t>
        <w:br/>
        <w:t>- MovingPlatform: A special platform that moves left and right.</w:t>
        <w:br/>
        <w:t>- Hazard: Creates dangerous spikes. If the player touches them, they lose.</w:t>
        <w:br/>
        <w:t>- Collectible: These are the coins the player collects for points.</w:t>
        <w:br/>
        <w:t>- Enemy: Red square enemies that move back and forth. If the player jumps on them, they are defeated.</w:t>
        <w:br/>
        <w:t>- Goal: The flag that marks the end of the level.</w:t>
        <w:br/>
        <w:t>- Player: The tomato character you control. It handles movement, jumping, gravity, and animations.</w:t>
        <w:br/>
        <w:t>- Level: A container that holds platforms, enemies, hazards, coins, and the goal for each stage.</w:t>
      </w:r>
    </w:p>
    <w:p>
      <w:pPr>
        <w:pStyle w:val="Heading2"/>
      </w:pPr>
      <w:r>
        <w:t>2.4 Game Flow</w:t>
      </w:r>
    </w:p>
    <w:p>
      <w:r>
        <w:t>The game has different screens and states:</w:t>
        <w:br/>
        <w:t>- main_menu: Shows the title screen with Start and Quit buttons.</w:t>
        <w:br/>
        <w:t>- level_select_screen: Lets the player choose a level to play. Shows best scores.</w:t>
        <w:br/>
        <w:t>- game_screen: Runs the main game loop where the player controls the tomato.</w:t>
        <w:br/>
        <w:t>- pause_screen: Freezes the game with Resume and Main Menu options.</w:t>
        <w:br/>
        <w:t>- reset_level: Restarts the level whenever the player loses.</w:t>
        <w:br/>
        <w:br/>
        <w:t>All of this is managed by the main() function, which keeps switching between screens depending on what the player does.</w:t>
      </w:r>
    </w:p>
    <w:p>
      <w:pPr>
        <w:pStyle w:val="Heading1"/>
      </w:pPr>
      <w:r>
        <w:t>3. Development Challenges and Solutions</w:t>
      </w:r>
    </w:p>
    <w:p>
      <w:r>
        <w:t>When making the game, we faced some problems. Here are the main ones and how we solved them:</w:t>
      </w:r>
    </w:p>
    <w:p>
      <w:r>
        <w:t>- Sprite Cropping: At first, the tomato sprite looked broken. We fixed it by correcting the coordinates in get_image.</w:t>
        <w:br/>
        <w:t>- Enemies Falling: Enemies were falling off platforms. We added gravity and edge detection to Enemy.</w:t>
        <w:br/>
        <w:t>- Score Not Resetting: The score didn’t reset properly when the player died. We created reset_level to fix this.</w:t>
        <w:br/>
        <w:t>- Level 4 Problems: Platforms and hazards were placed badly. We fixed their positions by testing and adjusting.</w:t>
        <w:br/>
        <w:t>- Packaging Errors: PyInstaller couldn’t find images. We fixed this by using a helper function to find the correct path.</w:t>
      </w:r>
    </w:p>
    <w:p>
      <w:pPr>
        <w:pStyle w:val="Heading1"/>
      </w:pPr>
      <w:r>
        <w:t>4. Future Enhancements</w:t>
      </w:r>
    </w:p>
    <w:p>
      <w:r>
        <w:t>- Add power-ups like shields or speed boosts.</w:t>
        <w:br/>
        <w:t>- New enemies with flying or shooting abilities.</w:t>
        <w:br/>
        <w:t>- Add a health/lives system so the game is less punishing.</w:t>
        <w:br/>
        <w:t>- Create more levels with harder challenges.</w:t>
        <w:br/>
        <w:t>- Add sound effects and background music.</w:t>
      </w:r>
    </w:p>
    <w:p>
      <w:pPr>
        <w:pStyle w:val="Heading1"/>
      </w:pPr>
      <w:r>
        <w:t>5. Big Picture</w:t>
      </w:r>
    </w:p>
    <w:p>
      <w:r>
        <w:t>In simple words, the game is like a story:</w:t>
        <w:br/>
        <w:t>- The player (tomato) is the hero.</w:t>
        <w:br/>
        <w:t>- Platforms are the roads.</w:t>
        <w:br/>
        <w:t>- Enemies and hazards are the dangers.</w:t>
        <w:br/>
        <w:t>- Coins are rewards.</w:t>
        <w:br/>
        <w:t>- The goal is the finish line.</w:t>
        <w:br/>
        <w:br/>
        <w:t>The code is like a director of a movie. Each function and class is like an actor with a specific role. Together, they create the full gameplay experience.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